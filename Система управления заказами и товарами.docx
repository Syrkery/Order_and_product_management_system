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FBC56" w14:textId="77777777" w:rsidR="000B4486" w:rsidRPr="00FC5EAF" w:rsidRDefault="00FC5EAF">
      <w:pPr>
        <w:pStyle w:val="1"/>
        <w:rPr>
          <w:lang w:val="ru-RU"/>
        </w:rPr>
      </w:pPr>
      <w:r w:rsidRPr="00FC5EAF">
        <w:rPr>
          <w:lang w:val="ru-RU"/>
        </w:rPr>
        <w:t>Система управления заказами и товарами</w:t>
      </w:r>
    </w:p>
    <w:p w14:paraId="0818ED70" w14:textId="77777777" w:rsidR="000B4486" w:rsidRPr="00FC5EAF" w:rsidRDefault="00FC5EAF">
      <w:pPr>
        <w:pStyle w:val="21"/>
        <w:rPr>
          <w:lang w:val="ru-RU"/>
        </w:rPr>
      </w:pPr>
      <w:r w:rsidRPr="00FC5EAF">
        <w:rPr>
          <w:lang w:val="ru-RU"/>
        </w:rPr>
        <w:t>Описание</w:t>
      </w:r>
    </w:p>
    <w:p w14:paraId="3F598C06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Веб-приложение для малого бизнеса, позволяющее управлять товарами, заказами и складом. Зарегистрированные пользователи могут добавлять и редактировать заказы, управлять остатками на складе и отслеживать историю операций. Поддерживает разграничение доступа, </w:t>
      </w:r>
      <w:r>
        <w:t>API</w:t>
      </w:r>
      <w:r w:rsidRPr="00FC5EAF">
        <w:rPr>
          <w:lang w:val="ru-RU"/>
        </w:rPr>
        <w:t xml:space="preserve"> и облачный деплой.</w:t>
      </w:r>
    </w:p>
    <w:p w14:paraId="695D9935" w14:textId="77777777" w:rsidR="000B4486" w:rsidRPr="00FC5EAF" w:rsidRDefault="00FC5EAF">
      <w:pPr>
        <w:pStyle w:val="21"/>
        <w:rPr>
          <w:lang w:val="ru-RU"/>
        </w:rPr>
      </w:pPr>
      <w:r w:rsidRPr="00FC5EAF">
        <w:rPr>
          <w:lang w:val="ru-RU"/>
        </w:rPr>
        <w:t>Функционал</w:t>
      </w:r>
    </w:p>
    <w:p w14:paraId="46CB724D" w14:textId="0143BAEA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 w:rsidR="00244424">
        <w:rPr>
          <w:lang w:val="ru-RU"/>
        </w:rPr>
        <w:t>А</w:t>
      </w:r>
      <w:r w:rsidRPr="00FC5EAF">
        <w:rPr>
          <w:lang w:val="ru-RU"/>
        </w:rPr>
        <w:t>вторизация пользователей (</w:t>
      </w:r>
      <w:r>
        <w:t>email</w:t>
      </w:r>
      <w:r w:rsidRPr="00FC5EAF">
        <w:rPr>
          <w:lang w:val="ru-RU"/>
        </w:rPr>
        <w:t>, пароль, хеширование)</w:t>
      </w:r>
      <w:bookmarkStart w:id="0" w:name="_GoBack"/>
      <w:bookmarkEnd w:id="0"/>
    </w:p>
    <w:p w14:paraId="05ECCAF8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Панель управления для авторизованных пользователей</w:t>
      </w:r>
    </w:p>
    <w:p w14:paraId="68333B26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Управление товарами: </w:t>
      </w:r>
      <w:r>
        <w:t>CRUD</w:t>
      </w:r>
      <w:r w:rsidRPr="00FC5EAF">
        <w:rPr>
          <w:lang w:val="ru-RU"/>
        </w:rPr>
        <w:t xml:space="preserve"> с изображениями и остатками на складе</w:t>
      </w:r>
    </w:p>
    <w:p w14:paraId="1070FD58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Заказы: создание, редактирование, изменение статуса; автоматическое уменьшение остатков</w:t>
      </w:r>
    </w:p>
    <w:p w14:paraId="59B3D8F5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Клиенты: профили клиентов и история их заказов</w:t>
      </w:r>
    </w:p>
    <w:p w14:paraId="63970D7D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Категории товаров и их привязка к товарам</w:t>
      </w:r>
    </w:p>
    <w:p w14:paraId="34ED5020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API</w:t>
      </w:r>
      <w:r w:rsidRPr="00FC5EAF">
        <w:rPr>
          <w:lang w:val="ru-RU"/>
        </w:rPr>
        <w:t xml:space="preserve">: </w:t>
      </w:r>
      <w:r>
        <w:t>JSON</w:t>
      </w:r>
      <w:r w:rsidRPr="00FC5EAF">
        <w:rPr>
          <w:lang w:val="ru-RU"/>
        </w:rPr>
        <w:t>-</w:t>
      </w:r>
      <w:proofErr w:type="spellStart"/>
      <w:r w:rsidRPr="00FC5EAF">
        <w:rPr>
          <w:lang w:val="ru-RU"/>
        </w:rPr>
        <w:t>эндпоинты</w:t>
      </w:r>
      <w:proofErr w:type="spellEnd"/>
      <w:r w:rsidRPr="00FC5EAF">
        <w:rPr>
          <w:lang w:val="ru-RU"/>
        </w:rPr>
        <w:t xml:space="preserve"> для товаров и заказов клиентов</w:t>
      </w:r>
    </w:p>
    <w:p w14:paraId="0F279BB1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Графики и отчёты: количество заказов, популярные товары, аналитика по остаткам</w:t>
      </w:r>
    </w:p>
    <w:p w14:paraId="7D8C9463" w14:textId="77777777" w:rsidR="000B4486" w:rsidRPr="00FC5EAF" w:rsidRDefault="00FC5EAF">
      <w:pPr>
        <w:pStyle w:val="21"/>
        <w:rPr>
          <w:lang w:val="ru-RU"/>
        </w:rPr>
      </w:pPr>
      <w:r w:rsidRPr="00FC5EAF">
        <w:rPr>
          <w:lang w:val="ru-RU"/>
        </w:rPr>
        <w:t>Структура базы данных</w:t>
      </w:r>
    </w:p>
    <w:p w14:paraId="152597EC" w14:textId="77777777" w:rsidR="000B4486" w:rsidRPr="00FC5EAF" w:rsidRDefault="00FC5EAF">
      <w:pPr>
        <w:pStyle w:val="31"/>
        <w:rPr>
          <w:lang w:val="ru-RU"/>
        </w:rPr>
      </w:pPr>
      <w:r>
        <w:t>Users</w:t>
      </w:r>
    </w:p>
    <w:p w14:paraId="5E41F93F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id</w:t>
      </w:r>
    </w:p>
    <w:p w14:paraId="2403CECA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username</w:t>
      </w:r>
    </w:p>
    <w:p w14:paraId="4120DA3F" w14:textId="77777777" w:rsidR="000B4486" w:rsidRDefault="00FC5EAF">
      <w:r>
        <w:t>- email</w:t>
      </w:r>
    </w:p>
    <w:p w14:paraId="24618BF0" w14:textId="77777777" w:rsidR="000B4486" w:rsidRDefault="00FC5EAF">
      <w:r>
        <w:t xml:space="preserve">- </w:t>
      </w:r>
      <w:proofErr w:type="spellStart"/>
      <w:r>
        <w:t>password_hash</w:t>
      </w:r>
      <w:proofErr w:type="spellEnd"/>
    </w:p>
    <w:p w14:paraId="4D4242FD" w14:textId="77777777" w:rsidR="000B4486" w:rsidRDefault="00FC5EAF">
      <w:pPr>
        <w:pStyle w:val="31"/>
      </w:pPr>
      <w:r>
        <w:t>Products</w:t>
      </w:r>
    </w:p>
    <w:p w14:paraId="0210C4B9" w14:textId="77777777" w:rsidR="000B4486" w:rsidRDefault="00FC5EAF">
      <w:r>
        <w:t>- id</w:t>
      </w:r>
    </w:p>
    <w:p w14:paraId="58579465" w14:textId="77777777" w:rsidR="000B4486" w:rsidRDefault="00FC5EAF">
      <w:r>
        <w:t>- name</w:t>
      </w:r>
    </w:p>
    <w:p w14:paraId="32E4C075" w14:textId="77777777" w:rsidR="000B4486" w:rsidRDefault="00FC5EAF">
      <w:r>
        <w:t>- description</w:t>
      </w:r>
    </w:p>
    <w:p w14:paraId="0CB82A37" w14:textId="77777777" w:rsidR="000B4486" w:rsidRDefault="00FC5EAF">
      <w:r>
        <w:t>- price</w:t>
      </w:r>
    </w:p>
    <w:p w14:paraId="10382E11" w14:textId="77777777" w:rsidR="000B4486" w:rsidRDefault="00FC5EAF">
      <w:r>
        <w:t xml:space="preserve">- </w:t>
      </w:r>
      <w:proofErr w:type="spellStart"/>
      <w:r>
        <w:t>image_path</w:t>
      </w:r>
      <w:proofErr w:type="spellEnd"/>
    </w:p>
    <w:p w14:paraId="564BEA7C" w14:textId="77777777" w:rsidR="000B4486" w:rsidRDefault="00FC5EAF">
      <w:r>
        <w:t>- stock</w:t>
      </w:r>
    </w:p>
    <w:p w14:paraId="396F8C9C" w14:textId="77777777" w:rsidR="000B4486" w:rsidRDefault="00FC5EAF">
      <w:r>
        <w:t xml:space="preserve">- </w:t>
      </w:r>
      <w:proofErr w:type="spellStart"/>
      <w:r>
        <w:t>category_id</w:t>
      </w:r>
      <w:proofErr w:type="spellEnd"/>
    </w:p>
    <w:p w14:paraId="0772164A" w14:textId="77777777" w:rsidR="000B4486" w:rsidRDefault="00FC5EAF">
      <w:pPr>
        <w:pStyle w:val="31"/>
      </w:pPr>
      <w:r>
        <w:t>Categories</w:t>
      </w:r>
    </w:p>
    <w:p w14:paraId="3ECDD1A6" w14:textId="77777777" w:rsidR="000B4486" w:rsidRDefault="00FC5EAF">
      <w:r>
        <w:t>- id</w:t>
      </w:r>
    </w:p>
    <w:p w14:paraId="78F0B30E" w14:textId="77777777" w:rsidR="000B4486" w:rsidRDefault="00FC5EAF">
      <w:r>
        <w:t>- name</w:t>
      </w:r>
    </w:p>
    <w:p w14:paraId="4512138D" w14:textId="77777777" w:rsidR="000B4486" w:rsidRDefault="00FC5EAF">
      <w:pPr>
        <w:pStyle w:val="31"/>
      </w:pPr>
      <w:r>
        <w:lastRenderedPageBreak/>
        <w:t>Clients</w:t>
      </w:r>
    </w:p>
    <w:p w14:paraId="6184DE9D" w14:textId="77777777" w:rsidR="000B4486" w:rsidRDefault="00FC5EAF">
      <w:r>
        <w:t>- id</w:t>
      </w:r>
    </w:p>
    <w:p w14:paraId="415D176F" w14:textId="77777777" w:rsidR="000B4486" w:rsidRDefault="00FC5EAF">
      <w:r>
        <w:t>- name</w:t>
      </w:r>
    </w:p>
    <w:p w14:paraId="2B58D478" w14:textId="77777777" w:rsidR="000B4486" w:rsidRDefault="00FC5EAF">
      <w:r>
        <w:t>- phone</w:t>
      </w:r>
    </w:p>
    <w:p w14:paraId="09DBBC97" w14:textId="77777777" w:rsidR="000B4486" w:rsidRDefault="00FC5EAF">
      <w:r>
        <w:t>- email</w:t>
      </w:r>
    </w:p>
    <w:p w14:paraId="4DDE9AC9" w14:textId="77777777" w:rsidR="000B4486" w:rsidRDefault="00FC5EAF">
      <w:pPr>
        <w:pStyle w:val="31"/>
      </w:pPr>
      <w:r>
        <w:t>Orders</w:t>
      </w:r>
    </w:p>
    <w:p w14:paraId="6FE4F81E" w14:textId="77777777" w:rsidR="000B4486" w:rsidRDefault="00FC5EAF">
      <w:r>
        <w:t>- id</w:t>
      </w:r>
    </w:p>
    <w:p w14:paraId="3E0F94B4" w14:textId="77777777" w:rsidR="000B4486" w:rsidRDefault="00FC5EAF">
      <w:r>
        <w:t xml:space="preserve">- </w:t>
      </w:r>
      <w:proofErr w:type="spellStart"/>
      <w:r>
        <w:t>client_id</w:t>
      </w:r>
      <w:proofErr w:type="spellEnd"/>
    </w:p>
    <w:p w14:paraId="76C89654" w14:textId="77777777" w:rsidR="000B4486" w:rsidRDefault="00FC5EAF">
      <w:r>
        <w:t xml:space="preserve">- </w:t>
      </w:r>
      <w:proofErr w:type="spellStart"/>
      <w:r>
        <w:t>date_created</w:t>
      </w:r>
      <w:proofErr w:type="spellEnd"/>
    </w:p>
    <w:p w14:paraId="083C05A9" w14:textId="77777777" w:rsidR="000B4486" w:rsidRDefault="00FC5EAF">
      <w:r>
        <w:t>- status</w:t>
      </w:r>
    </w:p>
    <w:p w14:paraId="01B1E2AA" w14:textId="77777777" w:rsidR="000B4486" w:rsidRDefault="00FC5EAF">
      <w:pPr>
        <w:pStyle w:val="31"/>
      </w:pPr>
      <w:proofErr w:type="spellStart"/>
      <w:r>
        <w:t>OrderItems</w:t>
      </w:r>
      <w:proofErr w:type="spellEnd"/>
    </w:p>
    <w:p w14:paraId="20514510" w14:textId="77777777" w:rsidR="000B4486" w:rsidRDefault="00FC5EAF">
      <w:r>
        <w:t>- id</w:t>
      </w:r>
    </w:p>
    <w:p w14:paraId="68D33E38" w14:textId="77777777" w:rsidR="000B4486" w:rsidRDefault="00FC5EAF">
      <w:r>
        <w:t xml:space="preserve">- </w:t>
      </w:r>
      <w:proofErr w:type="spellStart"/>
      <w:r>
        <w:t>order_id</w:t>
      </w:r>
      <w:proofErr w:type="spellEnd"/>
    </w:p>
    <w:p w14:paraId="0B06DF29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product</w:t>
      </w:r>
      <w:r w:rsidRPr="00FC5EAF">
        <w:rPr>
          <w:lang w:val="ru-RU"/>
        </w:rPr>
        <w:t>_</w:t>
      </w:r>
      <w:r>
        <w:t>id</w:t>
      </w:r>
    </w:p>
    <w:p w14:paraId="21ABE231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quantity</w:t>
      </w:r>
    </w:p>
    <w:p w14:paraId="5A11316A" w14:textId="77777777" w:rsidR="000B4486" w:rsidRPr="00FC5EAF" w:rsidRDefault="00FC5EAF">
      <w:pPr>
        <w:pStyle w:val="21"/>
        <w:rPr>
          <w:lang w:val="ru-RU"/>
        </w:rPr>
      </w:pPr>
      <w:r w:rsidRPr="00FC5EAF">
        <w:rPr>
          <w:lang w:val="ru-RU"/>
        </w:rPr>
        <w:t>Интерфейс приложения</w:t>
      </w:r>
    </w:p>
    <w:p w14:paraId="60A19183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Окно входа и регистрации: логин, пароль, </w:t>
      </w:r>
      <w:r>
        <w:t>email</w:t>
      </w:r>
      <w:r w:rsidRPr="00FC5EAF">
        <w:rPr>
          <w:lang w:val="ru-RU"/>
        </w:rPr>
        <w:t>, проверка уникальности</w:t>
      </w:r>
    </w:p>
    <w:p w14:paraId="31583EE9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Главная панель: навигация по товарам, заказам, клиентам, отчётам</w:t>
      </w:r>
    </w:p>
    <w:p w14:paraId="21722ED6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Страница товара: изображение, описание, цена, остаток</w:t>
      </w:r>
    </w:p>
    <w:p w14:paraId="347B9871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Форма заказа: выбор клиента, добавление товаров с указанием количества</w:t>
      </w:r>
    </w:p>
    <w:p w14:paraId="0493F295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>- Отчёты: графики и фильтры по датам и категориям</w:t>
      </w:r>
    </w:p>
    <w:p w14:paraId="3ACDF534" w14:textId="77777777" w:rsidR="000B4486" w:rsidRPr="00FC5EAF" w:rsidRDefault="00FC5EAF">
      <w:pPr>
        <w:pStyle w:val="21"/>
        <w:rPr>
          <w:lang w:val="ru-RU"/>
        </w:rPr>
      </w:pPr>
      <w:r w:rsidRPr="00FC5EAF">
        <w:rPr>
          <w:lang w:val="ru-RU"/>
        </w:rPr>
        <w:t>Технические детали</w:t>
      </w:r>
    </w:p>
    <w:p w14:paraId="0A4492C7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База данных: </w:t>
      </w:r>
      <w:r>
        <w:t>SQLite</w:t>
      </w:r>
    </w:p>
    <w:p w14:paraId="03BF8954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</w:t>
      </w:r>
      <w:r>
        <w:t>ORM</w:t>
      </w:r>
      <w:r w:rsidRPr="00FC5EAF">
        <w:rPr>
          <w:lang w:val="ru-RU"/>
        </w:rPr>
        <w:t xml:space="preserve">: </w:t>
      </w:r>
      <w:proofErr w:type="spellStart"/>
      <w:r>
        <w:t>SQLAlchemy</w:t>
      </w:r>
      <w:proofErr w:type="spellEnd"/>
    </w:p>
    <w:p w14:paraId="6604155C" w14:textId="2D6D330D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Фреймворк: </w:t>
      </w:r>
      <w:r>
        <w:t>Flask</w:t>
      </w:r>
    </w:p>
    <w:p w14:paraId="45B44CF4" w14:textId="77777777" w:rsidR="000B4486" w:rsidRPr="00FC5EAF" w:rsidRDefault="00FC5EAF">
      <w:pPr>
        <w:rPr>
          <w:lang w:val="ru-RU"/>
        </w:rPr>
      </w:pPr>
      <w:r w:rsidRPr="00FC5EAF">
        <w:rPr>
          <w:lang w:val="ru-RU"/>
        </w:rPr>
        <w:t xml:space="preserve">- Интерфейс: </w:t>
      </w:r>
      <w:r>
        <w:t>Bootstrap</w:t>
      </w:r>
    </w:p>
    <w:p w14:paraId="30F90103" w14:textId="775F964B" w:rsidR="000B4486" w:rsidRPr="00244424" w:rsidRDefault="00FC5EAF">
      <w:pPr>
        <w:rPr>
          <w:lang w:val="ru-RU"/>
        </w:rPr>
      </w:pPr>
      <w:r w:rsidRPr="00244424">
        <w:rPr>
          <w:lang w:val="ru-RU"/>
        </w:rPr>
        <w:t xml:space="preserve">- </w:t>
      </w:r>
      <w:r>
        <w:t>API</w:t>
      </w:r>
      <w:r w:rsidRPr="00244424">
        <w:rPr>
          <w:lang w:val="ru-RU"/>
        </w:rPr>
        <w:t xml:space="preserve">: </w:t>
      </w:r>
      <w:r>
        <w:t>Flask</w:t>
      </w:r>
      <w:r w:rsidRPr="00244424">
        <w:rPr>
          <w:lang w:val="ru-RU"/>
        </w:rPr>
        <w:t xml:space="preserve"> </w:t>
      </w:r>
      <w:r>
        <w:t>RESTful</w:t>
      </w:r>
    </w:p>
    <w:p w14:paraId="5BA897CB" w14:textId="402CCEE4" w:rsidR="000B4486" w:rsidRPr="00244424" w:rsidRDefault="00FC5EAF">
      <w:pPr>
        <w:rPr>
          <w:lang w:val="ru-RU"/>
        </w:rPr>
      </w:pPr>
      <w:r w:rsidRPr="00244424">
        <w:rPr>
          <w:lang w:val="ru-RU"/>
        </w:rPr>
        <w:t xml:space="preserve">- Облачный деплой: </w:t>
      </w:r>
      <w:r>
        <w:t>PythonAnywhere</w:t>
      </w:r>
    </w:p>
    <w:p w14:paraId="6DD4406D" w14:textId="1BC6A9F2" w:rsidR="000B4486" w:rsidRPr="00CF53DC" w:rsidRDefault="00FC5EAF">
      <w:pPr>
        <w:rPr>
          <w:lang w:val="ru-RU"/>
        </w:rPr>
      </w:pPr>
      <w:r w:rsidRPr="00CF53DC">
        <w:rPr>
          <w:lang w:val="ru-RU"/>
        </w:rPr>
        <w:t xml:space="preserve">- Загрузка изображений: </w:t>
      </w:r>
      <w:r>
        <w:t>Flask</w:t>
      </w:r>
      <w:r w:rsidRPr="00CF53DC">
        <w:rPr>
          <w:lang w:val="ru-RU"/>
        </w:rPr>
        <w:t>-</w:t>
      </w:r>
      <w:r>
        <w:t>Uploads</w:t>
      </w:r>
    </w:p>
    <w:p w14:paraId="02B89534" w14:textId="77777777" w:rsidR="000B4486" w:rsidRDefault="00FC5EAF">
      <w:r>
        <w:t xml:space="preserve">- </w:t>
      </w:r>
      <w:proofErr w:type="spellStart"/>
      <w:r>
        <w:t>Тестирование</w:t>
      </w:r>
      <w:proofErr w:type="spellEnd"/>
      <w:r>
        <w:t xml:space="preserve">: </w:t>
      </w:r>
      <w:proofErr w:type="spellStart"/>
      <w:r>
        <w:t>pytest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API</w:t>
      </w:r>
    </w:p>
    <w:sectPr w:rsidR="000B4486" w:rsidSect="00FC5E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486"/>
    <w:rsid w:val="0015074B"/>
    <w:rsid w:val="00244424"/>
    <w:rsid w:val="0029639D"/>
    <w:rsid w:val="00326F90"/>
    <w:rsid w:val="00AA1D8D"/>
    <w:rsid w:val="00B47730"/>
    <w:rsid w:val="00CB0664"/>
    <w:rsid w:val="00CF53DC"/>
    <w:rsid w:val="00FC5E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1D1495"/>
  <w14:defaultImageDpi w14:val="300"/>
  <w15:docId w15:val="{3046F010-90FD-4110-89D9-AA55B974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5EAF"/>
  </w:style>
  <w:style w:type="paragraph" w:styleId="1">
    <w:name w:val="heading 1"/>
    <w:basedOn w:val="a1"/>
    <w:next w:val="a1"/>
    <w:link w:val="10"/>
    <w:uiPriority w:val="9"/>
    <w:qFormat/>
    <w:rsid w:val="00FC5EA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5EA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5EA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5EA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5E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5E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D4D4D" w:themeColor="accent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5E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D4D4D" w:themeColor="accent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5E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5E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5EA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5EAF"/>
    <w:rPr>
      <w:rFonts w:asciiTheme="majorHAnsi" w:eastAsiaTheme="majorEastAsia" w:hAnsiTheme="majorHAnsi" w:cstheme="majorBidi"/>
      <w:color w:val="393939" w:themeColor="accent6" w:themeShade="BF"/>
      <w:sz w:val="40"/>
      <w:szCs w:val="40"/>
    </w:rPr>
  </w:style>
  <w:style w:type="character" w:customStyle="1" w:styleId="22">
    <w:name w:val="Заголовок 2 Знак"/>
    <w:basedOn w:val="a2"/>
    <w:link w:val="21"/>
    <w:uiPriority w:val="9"/>
    <w:rsid w:val="00FC5EAF"/>
    <w:rPr>
      <w:rFonts w:asciiTheme="majorHAnsi" w:eastAsiaTheme="majorEastAsia" w:hAnsiTheme="majorHAnsi" w:cstheme="majorBidi"/>
      <w:color w:val="393939" w:themeColor="accent6" w:themeShade="BF"/>
      <w:sz w:val="28"/>
      <w:szCs w:val="28"/>
    </w:rPr>
  </w:style>
  <w:style w:type="character" w:customStyle="1" w:styleId="32">
    <w:name w:val="Заголовок 3 Знак"/>
    <w:basedOn w:val="a2"/>
    <w:link w:val="31"/>
    <w:uiPriority w:val="9"/>
    <w:rsid w:val="00FC5EAF"/>
    <w:rPr>
      <w:rFonts w:asciiTheme="majorHAnsi" w:eastAsiaTheme="majorEastAsia" w:hAnsiTheme="majorHAnsi" w:cstheme="majorBidi"/>
      <w:color w:val="393939" w:themeColor="accent6" w:themeShade="BF"/>
      <w:sz w:val="24"/>
      <w:szCs w:val="24"/>
    </w:rPr>
  </w:style>
  <w:style w:type="paragraph" w:styleId="aa">
    <w:name w:val="Title"/>
    <w:basedOn w:val="a1"/>
    <w:next w:val="a1"/>
    <w:link w:val="ab"/>
    <w:uiPriority w:val="10"/>
    <w:qFormat/>
    <w:rsid w:val="00FC5E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b">
    <w:name w:val="Заголовок Знак"/>
    <w:basedOn w:val="a2"/>
    <w:link w:val="aa"/>
    <w:uiPriority w:val="10"/>
    <w:rsid w:val="00FC5EA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c">
    <w:name w:val="Subtitle"/>
    <w:basedOn w:val="a1"/>
    <w:next w:val="a1"/>
    <w:link w:val="ad"/>
    <w:uiPriority w:val="11"/>
    <w:qFormat/>
    <w:rsid w:val="00FC5EA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d">
    <w:name w:val="Подзаголовок Знак"/>
    <w:basedOn w:val="a2"/>
    <w:link w:val="ac"/>
    <w:uiPriority w:val="11"/>
    <w:rsid w:val="00FC5EAF"/>
    <w:rPr>
      <w:rFonts w:asciiTheme="majorHAnsi" w:eastAsiaTheme="majorEastAsia" w:hAnsiTheme="majorHAnsi" w:cstheme="majorBidi"/>
      <w:sz w:val="30"/>
      <w:szCs w:val="30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5EA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28">
    <w:name w:val="Цитата 2 Знак"/>
    <w:basedOn w:val="a2"/>
    <w:link w:val="27"/>
    <w:uiPriority w:val="29"/>
    <w:rsid w:val="00FC5EAF"/>
    <w:rPr>
      <w:i/>
      <w:iCs/>
      <w:color w:val="262626" w:themeColor="text1" w:themeTint="D9"/>
    </w:rPr>
  </w:style>
  <w:style w:type="character" w:customStyle="1" w:styleId="40">
    <w:name w:val="Заголовок 4 Знак"/>
    <w:basedOn w:val="a2"/>
    <w:link w:val="4"/>
    <w:uiPriority w:val="9"/>
    <w:semiHidden/>
    <w:rsid w:val="00FC5EAF"/>
    <w:rPr>
      <w:rFonts w:asciiTheme="majorHAnsi" w:eastAsiaTheme="majorEastAsia" w:hAnsiTheme="majorHAnsi" w:cstheme="majorBidi"/>
      <w:color w:val="4D4D4D" w:themeColor="accent6"/>
      <w:sz w:val="22"/>
      <w:szCs w:val="22"/>
    </w:rPr>
  </w:style>
  <w:style w:type="character" w:customStyle="1" w:styleId="50">
    <w:name w:val="Заголовок 5 Знак"/>
    <w:basedOn w:val="a2"/>
    <w:link w:val="5"/>
    <w:uiPriority w:val="9"/>
    <w:semiHidden/>
    <w:rsid w:val="00FC5EAF"/>
    <w:rPr>
      <w:rFonts w:asciiTheme="majorHAnsi" w:eastAsiaTheme="majorEastAsia" w:hAnsiTheme="majorHAnsi" w:cstheme="majorBidi"/>
      <w:i/>
      <w:iCs/>
      <w:color w:val="4D4D4D" w:themeColor="accent6"/>
      <w:sz w:val="22"/>
      <w:szCs w:val="22"/>
    </w:rPr>
  </w:style>
  <w:style w:type="character" w:customStyle="1" w:styleId="60">
    <w:name w:val="Заголовок 6 Знак"/>
    <w:basedOn w:val="a2"/>
    <w:link w:val="6"/>
    <w:uiPriority w:val="9"/>
    <w:semiHidden/>
    <w:rsid w:val="00FC5EAF"/>
    <w:rPr>
      <w:rFonts w:asciiTheme="majorHAnsi" w:eastAsiaTheme="majorEastAsia" w:hAnsiTheme="majorHAnsi" w:cstheme="majorBidi"/>
      <w:color w:val="4D4D4D" w:themeColor="accent6"/>
    </w:rPr>
  </w:style>
  <w:style w:type="character" w:customStyle="1" w:styleId="70">
    <w:name w:val="Заголовок 7 Знак"/>
    <w:basedOn w:val="a2"/>
    <w:link w:val="7"/>
    <w:uiPriority w:val="9"/>
    <w:semiHidden/>
    <w:rsid w:val="00FC5EAF"/>
    <w:rPr>
      <w:rFonts w:asciiTheme="majorHAnsi" w:eastAsiaTheme="majorEastAsia" w:hAnsiTheme="majorHAnsi" w:cstheme="majorBidi"/>
      <w:b/>
      <w:bCs/>
      <w:color w:val="4D4D4D" w:themeColor="accent6"/>
    </w:rPr>
  </w:style>
  <w:style w:type="character" w:customStyle="1" w:styleId="80">
    <w:name w:val="Заголовок 8 Знак"/>
    <w:basedOn w:val="a2"/>
    <w:link w:val="8"/>
    <w:uiPriority w:val="9"/>
    <w:semiHidden/>
    <w:rsid w:val="00FC5EAF"/>
    <w:rPr>
      <w:rFonts w:asciiTheme="majorHAnsi" w:eastAsiaTheme="majorEastAsia" w:hAnsiTheme="majorHAnsi" w:cstheme="majorBidi"/>
      <w:b/>
      <w:bCs/>
      <w:i/>
      <w:iCs/>
      <w:color w:val="4D4D4D" w:themeColor="accent6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5EAF"/>
    <w:rPr>
      <w:rFonts w:asciiTheme="majorHAnsi" w:eastAsiaTheme="majorEastAsia" w:hAnsiTheme="majorHAnsi" w:cstheme="majorBidi"/>
      <w:i/>
      <w:iCs/>
      <w:color w:val="4D4D4D" w:themeColor="accent6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5EAF"/>
    <w:pPr>
      <w:spacing w:line="240" w:lineRule="auto"/>
    </w:pPr>
    <w:rPr>
      <w:b/>
      <w:bCs/>
      <w:smallCaps/>
      <w:color w:val="595959" w:themeColor="text1" w:themeTint="A6"/>
    </w:rPr>
  </w:style>
  <w:style w:type="character" w:styleId="af6">
    <w:name w:val="Strong"/>
    <w:basedOn w:val="a2"/>
    <w:uiPriority w:val="22"/>
    <w:qFormat/>
    <w:rsid w:val="00FC5EAF"/>
    <w:rPr>
      <w:b/>
      <w:bCs/>
    </w:rPr>
  </w:style>
  <w:style w:type="character" w:styleId="af7">
    <w:name w:val="Emphasis"/>
    <w:basedOn w:val="a2"/>
    <w:uiPriority w:val="20"/>
    <w:qFormat/>
    <w:rsid w:val="00FC5EAF"/>
    <w:rPr>
      <w:i/>
      <w:iCs/>
      <w:color w:val="4D4D4D" w:themeColor="accent6"/>
    </w:rPr>
  </w:style>
  <w:style w:type="paragraph" w:styleId="af8">
    <w:name w:val="Intense Quote"/>
    <w:basedOn w:val="a1"/>
    <w:next w:val="a1"/>
    <w:link w:val="af9"/>
    <w:uiPriority w:val="30"/>
    <w:qFormat/>
    <w:rsid w:val="00FC5EA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customStyle="1" w:styleId="af9">
    <w:name w:val="Выделенная цитата Знак"/>
    <w:basedOn w:val="a2"/>
    <w:link w:val="af8"/>
    <w:uiPriority w:val="30"/>
    <w:rsid w:val="00FC5EAF"/>
    <w:rPr>
      <w:rFonts w:asciiTheme="majorHAnsi" w:eastAsiaTheme="majorEastAsia" w:hAnsiTheme="majorHAnsi" w:cstheme="majorBidi"/>
      <w:i/>
      <w:iCs/>
      <w:color w:val="4D4D4D" w:themeColor="accent6"/>
      <w:sz w:val="32"/>
      <w:szCs w:val="32"/>
    </w:rPr>
  </w:style>
  <w:style w:type="character" w:styleId="afa">
    <w:name w:val="Subtle Emphasis"/>
    <w:basedOn w:val="a2"/>
    <w:uiPriority w:val="19"/>
    <w:qFormat/>
    <w:rsid w:val="00FC5EAF"/>
    <w:rPr>
      <w:i/>
      <w:iCs/>
    </w:rPr>
  </w:style>
  <w:style w:type="character" w:styleId="afb">
    <w:name w:val="Intense Emphasis"/>
    <w:basedOn w:val="a2"/>
    <w:uiPriority w:val="21"/>
    <w:qFormat/>
    <w:rsid w:val="00FC5EAF"/>
    <w:rPr>
      <w:b/>
      <w:bCs/>
      <w:i/>
      <w:iCs/>
    </w:rPr>
  </w:style>
  <w:style w:type="character" w:styleId="afc">
    <w:name w:val="Subtle Reference"/>
    <w:basedOn w:val="a2"/>
    <w:uiPriority w:val="31"/>
    <w:qFormat/>
    <w:rsid w:val="00FC5EAF"/>
    <w:rPr>
      <w:smallCaps/>
      <w:color w:val="595959" w:themeColor="text1" w:themeTint="A6"/>
    </w:rPr>
  </w:style>
  <w:style w:type="character" w:styleId="afd">
    <w:name w:val="Intense Reference"/>
    <w:basedOn w:val="a2"/>
    <w:uiPriority w:val="32"/>
    <w:qFormat/>
    <w:rsid w:val="00FC5EAF"/>
    <w:rPr>
      <w:b/>
      <w:bCs/>
      <w:smallCaps/>
      <w:color w:val="4D4D4D" w:themeColor="accent6"/>
    </w:rPr>
  </w:style>
  <w:style w:type="character" w:styleId="afe">
    <w:name w:val="Book Title"/>
    <w:basedOn w:val="a2"/>
    <w:uiPriority w:val="33"/>
    <w:qFormat/>
    <w:rsid w:val="00FC5EAF"/>
    <w:rPr>
      <w:b/>
      <w:bCs/>
      <w:caps w:val="0"/>
      <w:smallCaps/>
      <w:spacing w:val="7"/>
      <w:sz w:val="21"/>
      <w:szCs w:val="21"/>
    </w:rPr>
  </w:style>
  <w:style w:type="paragraph" w:styleId="aff">
    <w:name w:val="TOC Heading"/>
    <w:basedOn w:val="1"/>
    <w:next w:val="a1"/>
    <w:uiPriority w:val="39"/>
    <w:semiHidden/>
    <w:unhideWhenUsed/>
    <w:qFormat/>
    <w:rsid w:val="00FC5EA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CFB91F-6C6B-4E15-AB9D-EC4D084CB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Larisa Polikarpovich</cp:lastModifiedBy>
  <cp:revision>4</cp:revision>
  <dcterms:created xsi:type="dcterms:W3CDTF">2025-05-04T17:12:00Z</dcterms:created>
  <dcterms:modified xsi:type="dcterms:W3CDTF">2025-05-17T14:47:00Z</dcterms:modified>
  <cp:category/>
</cp:coreProperties>
</file>